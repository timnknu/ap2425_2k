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B08" w:rsidRDefault="00757ECD">
      <w:r>
        <w:t xml:space="preserve">HELLO, this is a text, </w:t>
      </w:r>
      <w:proofErr w:type="spellStart"/>
      <w:r>
        <w:t>у</w:t>
      </w:r>
      <w:r w:rsidRPr="00BB1B15">
        <w:rPr>
          <w:color w:val="FF0000"/>
        </w:rPr>
        <w:t>к</w:t>
      </w:r>
      <w:r>
        <w:t>р</w:t>
      </w:r>
      <w:proofErr w:type="spellEnd"/>
      <w:r>
        <w:t xml:space="preserve"> TE</w:t>
      </w:r>
      <w:r w:rsidRPr="00757ECD">
        <w:rPr>
          <w:vertAlign w:val="subscript"/>
        </w:rPr>
        <w:t>XT</w:t>
      </w:r>
      <w:r>
        <w:t xml:space="preserve"> 123 </w:t>
      </w:r>
      <w:proofErr w:type="spellStart"/>
      <w:r>
        <w:t>hello</w:t>
      </w:r>
      <w:r w:rsidR="00783F7A">
        <w:t>HELLO</w:t>
      </w:r>
      <w:proofErr w:type="spellEnd"/>
      <w:r w:rsidR="00783F7A">
        <w:t xml:space="preserve">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THELLO, this is a text, </w:t>
      </w:r>
      <w:proofErr w:type="spellStart"/>
      <w:r w:rsidR="00783F7A">
        <w:t>укр</w:t>
      </w:r>
      <w:proofErr w:type="spellEnd"/>
      <w:r w:rsidR="00783F7A">
        <w:t xml:space="preserve"> T</w:t>
      </w:r>
    </w:p>
    <w:p w:rsidR="00783F7A" w:rsidRDefault="00783F7A">
      <w:r>
        <w:t>123jjjjjjjjjjjjjjjjjjjjjjjjjjjjjjjjjjjjjjjjjjjjjjjjjjjjjjjjjjjjjjjjkkkkkkkkkkkkk</w:t>
      </w:r>
      <w:r>
        <w:br/>
        <w:t>kkkkkkkkkkkkkkkkkkkkkkkkkkkkkkkkkkkkkkkkkkkkkkkkkkkkkkkkkkkkkkkkkkkkkkkkkkkkkkk</w:t>
      </w:r>
    </w:p>
    <w:sectPr w:rsidR="00783F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072245"/>
    <w:rsid w:val="0015074B"/>
    <w:rsid w:val="0029639D"/>
    <w:rsid w:val="00326F90"/>
    <w:rsid w:val="00691483"/>
    <w:rsid w:val="00757ECD"/>
    <w:rsid w:val="00783F7A"/>
    <w:rsid w:val="00AA1D8D"/>
    <w:rsid w:val="00B47730"/>
    <w:rsid w:val="00BB1B15"/>
    <w:rsid w:val="00CB0664"/>
    <w:rsid w:val="00D27B08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ція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771</Words>
  <Characters>440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4</cp:revision>
  <dcterms:created xsi:type="dcterms:W3CDTF">2013-12-23T23:15:00Z</dcterms:created>
  <dcterms:modified xsi:type="dcterms:W3CDTF">2024-11-11T07:58:00Z</dcterms:modified>
  <cp:category/>
</cp:coreProperties>
</file>